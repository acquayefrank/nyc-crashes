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Crash Report</w:t>
      </w:r>
    </w:p>
    <w:p>
      <w:pPr>
        <w:pStyle w:val="Heading1"/>
      </w:pPr>
      <w:r>
        <w:t>Report is generated on 20 December 2020</w:t>
      </w:r>
    </w:p>
    <w:p/>
    <w:p>
      <w:pPr>
        <w:pStyle w:val="Heading2"/>
      </w:pPr>
      <w:r>
        <w:t>Yesterday (19 December 2020):</w:t>
      </w:r>
    </w:p>
    <w:p>
      <w:pPr>
        <w:pStyle w:val="ListBullet"/>
      </w:pPr>
      <w:r>
        <w:t>Number of accidents: 226</w:t>
      </w:r>
    </w:p>
    <w:p>
      <w:pPr>
        <w:pStyle w:val="ListBullet"/>
      </w:pPr>
      <w:r>
        <w:t>Number of people injured: 94</w:t>
      </w:r>
    </w:p>
    <w:p>
      <w:pPr>
        <w:pStyle w:val="ListBullet"/>
      </w:pPr>
      <w:r>
        <w:t>Number of people killed: 0</w:t>
      </w:r>
    </w:p>
    <w:p>
      <w:pPr>
        <w:pStyle w:val="Heading3"/>
        <w:jc w:val="center"/>
      </w:pPr>
      <w:r>
        <w:t>Streets with the highest number of accidents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Last Week (13 December 2020 - 19 December 2020):</w:t>
      </w:r>
    </w:p>
    <w:p>
      <w:pPr>
        <w:pStyle w:val="ListBullet"/>
      </w:pPr>
      <w:r>
        <w:t>Number of accidents: 1667</w:t>
      </w:r>
    </w:p>
    <w:p>
      <w:pPr>
        <w:pStyle w:val="ListBullet"/>
      </w:pPr>
      <w:r>
        <w:t>Number of people injured: 733</w:t>
      </w:r>
    </w:p>
    <w:p>
      <w:pPr>
        <w:pStyle w:val="ListBullet"/>
      </w:pPr>
      <w:r>
        <w:t>Number of people killed: 6</w:t>
      </w:r>
    </w:p>
    <w:p>
      <w:pPr>
        <w:pStyle w:val="Heading3"/>
        <w:jc w:val="center"/>
      </w:pPr>
      <w:r>
        <w:t>Streets with the highest number of accidents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Last Month (20 November 2020 - 19 December 2020):</w:t>
      </w:r>
    </w:p>
    <w:p>
      <w:pPr>
        <w:pStyle w:val="ListBullet"/>
      </w:pPr>
      <w:r>
        <w:t>Number of accidents: 7478</w:t>
      </w:r>
    </w:p>
    <w:p>
      <w:pPr>
        <w:pStyle w:val="ListBullet"/>
      </w:pPr>
      <w:r>
        <w:t>Number of people injured: 3293</w:t>
      </w:r>
    </w:p>
    <w:p>
      <w:pPr>
        <w:pStyle w:val="ListBullet"/>
      </w:pPr>
      <w:r>
        <w:t>Number of people killed: 22</w:t>
      </w:r>
    </w:p>
    <w:p>
      <w:pPr>
        <w:pStyle w:val="Heading3"/>
        <w:jc w:val="center"/>
      </w:pPr>
      <w:r>
        <w:t>Streets with the highest number of accidents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