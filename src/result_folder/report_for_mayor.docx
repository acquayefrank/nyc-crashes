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Crash Report</w:t>
      </w:r>
    </w:p>
    <w:p>
      <w:pPr>
        <w:pStyle w:val="Heading1"/>
      </w:pPr>
      <w:r>
        <w:t>Report is generated on 17 December 2020</w:t>
      </w:r>
    </w:p>
    <w:p/>
    <w:p>
      <w:pPr>
        <w:pStyle w:val="Heading2"/>
      </w:pPr>
      <w:r>
        <w:t>Yesterday (16 December 2020):</w:t>
      </w:r>
    </w:p>
    <w:p>
      <w:pPr>
        <w:pStyle w:val="ListBullet"/>
      </w:pPr>
      <w:r>
        <w:t>Number of accidents: 201</w:t>
      </w:r>
    </w:p>
    <w:p>
      <w:pPr>
        <w:pStyle w:val="ListBullet"/>
      </w:pPr>
      <w:r>
        <w:t>Number of people injured: 78</w:t>
      </w:r>
    </w:p>
    <w:p>
      <w:pPr>
        <w:pStyle w:val="ListBullet"/>
      </w:pPr>
      <w:r>
        <w:t>Number of people killed: 3</w:t>
      </w:r>
    </w:p>
    <w:p>
      <w:pPr>
        <w:pStyle w:val="Heading3"/>
        <w:jc w:val="center"/>
      </w:pPr>
      <w:r>
        <w:t>Streets with the highest number of accidents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Last Week (10 December 2020 - 16 December 2020):</w:t>
      </w:r>
    </w:p>
    <w:p>
      <w:pPr>
        <w:pStyle w:val="ListBullet"/>
      </w:pPr>
      <w:r>
        <w:t>Number of accidents: 1657</w:t>
      </w:r>
    </w:p>
    <w:p>
      <w:pPr>
        <w:pStyle w:val="ListBullet"/>
      </w:pPr>
      <w:r>
        <w:t>Number of people injured: 723</w:t>
      </w:r>
    </w:p>
    <w:p>
      <w:pPr>
        <w:pStyle w:val="ListBullet"/>
      </w:pPr>
      <w:r>
        <w:t>Number of people killed: 5</w:t>
      </w:r>
    </w:p>
    <w:p>
      <w:pPr>
        <w:pStyle w:val="Heading3"/>
        <w:jc w:val="center"/>
      </w:pPr>
      <w:r>
        <w:t>Streets with the highest number of accidents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Last Month (17 November 2020 - 16 December 2020):</w:t>
      </w:r>
    </w:p>
    <w:p>
      <w:pPr>
        <w:pStyle w:val="ListBullet"/>
      </w:pPr>
      <w:r>
        <w:t>Number of accidents: 7593</w:t>
      </w:r>
    </w:p>
    <w:p>
      <w:pPr>
        <w:pStyle w:val="ListBullet"/>
      </w:pPr>
      <w:r>
        <w:t>Number of people injured: 3294</w:t>
      </w:r>
    </w:p>
    <w:p>
      <w:pPr>
        <w:pStyle w:val="ListBullet"/>
      </w:pPr>
      <w:r>
        <w:t>Number of people killed: 24</w:t>
      </w:r>
    </w:p>
    <w:p>
      <w:pPr>
        <w:pStyle w:val="Heading3"/>
        <w:jc w:val="center"/>
      </w:pPr>
      <w:r>
        <w:t>Streets with the highest number of accidents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List of streets where accidents are more likely to occur tomorrow:</w:t>
      </w:r>
    </w:p>
    <w:p>
      <w:pPr>
        <w:pStyle w:val="ListNumber"/>
      </w:pPr>
      <w:r>
        <w:t xml:space="preserve">WEST FORDHAM ROAD               </w:t>
      </w:r>
    </w:p>
    <w:p>
      <w:pPr>
        <w:pStyle w:val="ListNumber"/>
      </w:pPr>
      <w:r>
        <w:t xml:space="preserve">EAST 160 STREET                 </w:t>
      </w:r>
    </w:p>
    <w:p>
      <w:pPr>
        <w:pStyle w:val="ListNumber"/>
      </w:pPr>
      <w:r>
        <w:t xml:space="preserve">BELT PARKWAY                    </w:t>
      </w:r>
    </w:p>
    <w:p>
      <w:pPr>
        <w:pStyle w:val="ListNumber"/>
      </w:pPr>
      <w:r>
        <w:t xml:space="preserve">FARMERS BOULEVARD               </w:t>
      </w:r>
    </w:p>
    <w:p>
      <w:pPr>
        <w:pStyle w:val="ListNumber"/>
      </w:pPr>
      <w:r>
        <w:t xml:space="preserve">85 STREET                       </w:t>
      </w:r>
    </w:p>
    <w:p>
      <w:pPr>
        <w:pStyle w:val="ListNumber"/>
      </w:pPr>
      <w:r>
        <w:t xml:space="preserve">VAN WYCK EXPWY                  </w:t>
      </w:r>
    </w:p>
    <w:p>
      <w:pPr>
        <w:pStyle w:val="ListNumber"/>
      </w:pPr>
      <w:r>
        <w:t xml:space="preserve">PARK AVENUE                     </w:t>
      </w:r>
    </w:p>
    <w:p>
      <w:pPr>
        <w:pStyle w:val="ListNumber"/>
      </w:pPr>
      <w:r>
        <w:t xml:space="preserve">EAST TREMONT AVENUE             </w:t>
      </w:r>
    </w:p>
    <w:p>
      <w:pPr>
        <w:pStyle w:val="ListNumber"/>
      </w:pPr>
      <w:r>
        <w:t xml:space="preserve">PROSPECT AVENUE                 </w:t>
      </w:r>
    </w:p>
    <w:p>
      <w:pPr>
        <w:pStyle w:val="ListNumber"/>
      </w:pPr>
      <w:r>
        <w:t xml:space="preserve">EAST 55 STREET  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